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09F8" w14:textId="54BE105D" w:rsidR="00687E3B" w:rsidRPr="00687E3B" w:rsidRDefault="00687E3B" w:rsidP="00687E3B">
      <w:pPr>
        <w:pStyle w:val="Heading1"/>
        <w:rPr>
          <w:color w:val="EE0000"/>
          <w:sz w:val="40"/>
          <w:szCs w:val="40"/>
        </w:rPr>
      </w:pPr>
      <w:r>
        <w:t xml:space="preserve">                       </w:t>
      </w:r>
      <w:r>
        <w:rPr>
          <w:sz w:val="40"/>
          <w:szCs w:val="40"/>
        </w:rPr>
        <w:t>GARAGE MANAGEMENT SYSTEM</w:t>
      </w:r>
    </w:p>
    <w:p w14:paraId="7D9187F1" w14:textId="77777777" w:rsidR="00687E3B" w:rsidRDefault="00687E3B"/>
    <w:p w14:paraId="049B5E89" w14:textId="77777777" w:rsidR="00687E3B" w:rsidRDefault="00687E3B">
      <w:pPr>
        <w:rPr>
          <w:sz w:val="32"/>
          <w:szCs w:val="32"/>
        </w:rPr>
      </w:pPr>
      <w:r>
        <w:t xml:space="preserve">COLLEGE NAME: </w:t>
      </w:r>
      <w:r>
        <w:rPr>
          <w:sz w:val="32"/>
          <w:szCs w:val="32"/>
        </w:rPr>
        <w:t>NILGIRI COLLEGE ARTS AND SCIENCE</w:t>
      </w:r>
    </w:p>
    <w:p w14:paraId="3D5E1E6A" w14:textId="77777777" w:rsidR="00687E3B" w:rsidRDefault="00687E3B">
      <w:pPr>
        <w:rPr>
          <w:sz w:val="32"/>
          <w:szCs w:val="32"/>
        </w:rPr>
      </w:pPr>
      <w:r>
        <w:rPr>
          <w:sz w:val="32"/>
          <w:szCs w:val="32"/>
        </w:rPr>
        <w:t xml:space="preserve">                                                                </w:t>
      </w:r>
    </w:p>
    <w:p w14:paraId="4C6D715E" w14:textId="77777777" w:rsidR="00687E3B" w:rsidRDefault="00687E3B">
      <w:pPr>
        <w:rPr>
          <w:sz w:val="32"/>
          <w:szCs w:val="32"/>
        </w:rPr>
      </w:pPr>
      <w:r>
        <w:rPr>
          <w:sz w:val="32"/>
          <w:szCs w:val="32"/>
        </w:rPr>
        <w:t>TEAM MEMBERS:</w:t>
      </w:r>
    </w:p>
    <w:p w14:paraId="627510BF" w14:textId="77777777" w:rsidR="00687E3B" w:rsidRDefault="00687E3B">
      <w:pPr>
        <w:rPr>
          <w:sz w:val="32"/>
          <w:szCs w:val="32"/>
        </w:rPr>
      </w:pPr>
      <w:r>
        <w:rPr>
          <w:sz w:val="32"/>
          <w:szCs w:val="32"/>
        </w:rPr>
        <w:t xml:space="preserve">   TEAM LEADER: SUMATHI</w:t>
      </w:r>
    </w:p>
    <w:p w14:paraId="53186741" w14:textId="77777777" w:rsidR="00687E3B" w:rsidRDefault="00687E3B">
      <w:pPr>
        <w:rPr>
          <w:sz w:val="32"/>
          <w:szCs w:val="32"/>
        </w:rPr>
      </w:pPr>
      <w:r>
        <w:rPr>
          <w:sz w:val="32"/>
          <w:szCs w:val="32"/>
        </w:rPr>
        <w:t xml:space="preserve">                                 UNNIMAYA</w:t>
      </w:r>
    </w:p>
    <w:p w14:paraId="1AFDAE90" w14:textId="77777777" w:rsidR="00687E3B" w:rsidRDefault="00687E3B">
      <w:pPr>
        <w:rPr>
          <w:sz w:val="32"/>
          <w:szCs w:val="32"/>
        </w:rPr>
      </w:pPr>
      <w:r>
        <w:rPr>
          <w:sz w:val="32"/>
          <w:szCs w:val="32"/>
        </w:rPr>
        <w:t xml:space="preserve">                                 THOMAI XAVIER NALAN</w:t>
      </w:r>
    </w:p>
    <w:p w14:paraId="6FE76789" w14:textId="533135E5" w:rsidR="00687E3B" w:rsidRDefault="00687E3B">
      <w:pPr>
        <w:rPr>
          <w:rFonts w:asciiTheme="majorHAnsi" w:eastAsiaTheme="majorEastAsia" w:hAnsiTheme="majorHAnsi" w:cstheme="majorBidi"/>
          <w:b/>
          <w:bCs/>
          <w:color w:val="365F91" w:themeColor="accent1" w:themeShade="BF"/>
          <w:sz w:val="28"/>
          <w:szCs w:val="28"/>
        </w:rPr>
      </w:pPr>
      <w:r>
        <w:rPr>
          <w:sz w:val="32"/>
          <w:szCs w:val="32"/>
        </w:rPr>
        <w:t xml:space="preserve">                                 MUHHAMED NIZAM</w:t>
      </w:r>
      <w:r>
        <w:br w:type="page"/>
      </w:r>
    </w:p>
    <w:p w14:paraId="03D021A8" w14:textId="493E2392" w:rsidR="00EE7F6F" w:rsidRDefault="003C518E">
      <w:pPr>
        <w:pStyle w:val="Heading1"/>
      </w:pPr>
      <w:r>
        <w:lastRenderedPageBreak/>
        <w:t>Garage Management System - Salesforce Project</w:t>
      </w:r>
    </w:p>
    <w:p w14:paraId="62A7D9FC" w14:textId="77777777" w:rsidR="00EE7F6F" w:rsidRDefault="003C518E">
      <w:pPr>
        <w:pStyle w:val="Heading2"/>
      </w:pPr>
      <w:r>
        <w:t>Overview</w:t>
      </w:r>
    </w:p>
    <w:p w14:paraId="5C627BFA" w14:textId="77777777" w:rsidR="00EE7F6F" w:rsidRDefault="003C518E">
      <w:r>
        <w:t>The Garage Management System project is designed to leverage Salesforce as a platform to manage and automate the operations of a garage. The system helps in handling customer data, vehicle records, service requests, and employee responsibilities through Salesforce’s standard and custom functionalities. This project makes use of objects, fields, profiles, roles, flows, reports, dashboards, and Apex triggers to build a comprehensive management solution.</w:t>
      </w:r>
    </w:p>
    <w:p w14:paraId="493B0115" w14:textId="77777777" w:rsidR="00EE7F6F" w:rsidRDefault="003C518E">
      <w:pPr>
        <w:pStyle w:val="Heading2"/>
      </w:pPr>
      <w:r>
        <w:t>Objectives</w:t>
      </w:r>
    </w:p>
    <w:p w14:paraId="77A5659B" w14:textId="77777777" w:rsidR="00EE7F6F" w:rsidRDefault="003C518E">
      <w:r>
        <w:t>1. To design and implement a Garage Management System using Salesforce.</w:t>
      </w:r>
      <w:r>
        <w:br/>
        <w:t>2. To create and customize objects, tabs, and fields for managing garage operations.</w:t>
      </w:r>
      <w:r>
        <w:br/>
        <w:t>3. To implement business rules using validation rules and duplicate rules.</w:t>
      </w:r>
      <w:r>
        <w:br/>
        <w:t>4. To configure profiles, roles, role hierarchies, and public groups for secure data access.</w:t>
      </w:r>
      <w:r>
        <w:br/>
        <w:t>5. To automate processes using flows and Apex triggers.</w:t>
      </w:r>
      <w:r>
        <w:br/>
        <w:t>6. To generate reports and dashboards for monitoring garage performance.</w:t>
      </w:r>
      <w:r>
        <w:br/>
        <w:t>7. To ensure user adoption by providing a simplified and efficient system.</w:t>
      </w:r>
    </w:p>
    <w:p w14:paraId="1F37E97D" w14:textId="77777777" w:rsidR="00EE7F6F" w:rsidRDefault="003C518E">
      <w:pPr>
        <w:pStyle w:val="Heading2"/>
      </w:pPr>
      <w:r>
        <w:t>Testing Approach</w:t>
      </w:r>
    </w:p>
    <w:p w14:paraId="3F0535C1" w14:textId="77777777" w:rsidR="00EE7F6F" w:rsidRDefault="003C518E">
      <w:r>
        <w:t>The testing approach for the Garage Management System involves the following steps:</w:t>
      </w:r>
      <w:r>
        <w:br/>
        <w:t>1. **Unit Testing**: Validate individual components such as objects, fields, validation rules, and triggers.</w:t>
      </w:r>
      <w:r>
        <w:br/>
        <w:t>2. **Integration Testing**: Ensure that different modules like Users, Roles, and Sharing Settings work together seamlessly.</w:t>
      </w:r>
      <w:r>
        <w:br/>
        <w:t>3. **Functional Testing**: Verify that the system meets the business requirements such as managing service requests, vehicle records, and reporting.</w:t>
      </w:r>
      <w:r>
        <w:br/>
        <w:t>4. **User Acceptance Testing (UAT)**: Allow end-users to test the system to ensure it is user-friendly and fulfills operational n</w:t>
      </w:r>
      <w:r>
        <w:t>eeds.</w:t>
      </w:r>
      <w:r>
        <w:br/>
        <w:t>5. **Performance Testing**: Check system performance under expected workloads to ensure smooth operations.</w:t>
      </w:r>
      <w:r>
        <w:br/>
      </w:r>
    </w:p>
    <w:p w14:paraId="45EC02AE" w14:textId="77777777" w:rsidR="00EE7F6F" w:rsidRDefault="003C518E">
      <w:pPr>
        <w:pStyle w:val="Heading2"/>
      </w:pPr>
      <w:r>
        <w:t>Conclusion</w:t>
      </w:r>
    </w:p>
    <w:p w14:paraId="0A2FB7B0" w14:textId="77777777" w:rsidR="00EE7F6F" w:rsidRDefault="003C518E">
      <w:r>
        <w:t>The Garage Management System built on Salesforce provides a robust and scalable solution for managing garage operations. By utilizing Salesforce features such as objects, validation rules, profiles, roles, flows, and dashboards, the project ensures efficiency, security, and ease of use. With proper testing and user adoption, the system can greatly enhance the productivity and service quality of garage operations.</w:t>
      </w:r>
    </w:p>
    <w:p w14:paraId="7005D7F7" w14:textId="496D8FBF" w:rsidR="00C427E1" w:rsidRDefault="008707C5">
      <w:r>
        <w:rPr>
          <w:noProof/>
        </w:rPr>
        <w:lastRenderedPageBreak/>
        <w:drawing>
          <wp:inline distT="0" distB="0" distL="0" distR="0" wp14:anchorId="0B3072D3" wp14:editId="1153F687">
            <wp:extent cx="3749040" cy="3771900"/>
            <wp:effectExtent l="0" t="0" r="3810" b="0"/>
            <wp:docPr id="1374946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6171" name="Picture 1374946171"/>
                    <pic:cNvPicPr/>
                  </pic:nvPicPr>
                  <pic:blipFill rotWithShape="1">
                    <a:blip r:embed="rId8"/>
                    <a:srcRect t="8595" r="-1235" b="45656"/>
                    <a:stretch>
                      <a:fillRect/>
                    </a:stretch>
                  </pic:blipFill>
                  <pic:spPr bwMode="auto">
                    <a:xfrm>
                      <a:off x="0" y="0"/>
                      <a:ext cx="3749040" cy="3771900"/>
                    </a:xfrm>
                    <a:prstGeom prst="rect">
                      <a:avLst/>
                    </a:prstGeom>
                    <a:ln>
                      <a:noFill/>
                    </a:ln>
                    <a:extLst>
                      <a:ext uri="{53640926-AAD7-44D8-BBD7-CCE9431645EC}">
                        <a14:shadowObscured xmlns:a14="http://schemas.microsoft.com/office/drawing/2010/main"/>
                      </a:ext>
                    </a:extLst>
                  </pic:spPr>
                </pic:pic>
              </a:graphicData>
            </a:graphic>
          </wp:inline>
        </w:drawing>
      </w:r>
    </w:p>
    <w:p w14:paraId="7C094F92" w14:textId="77777777" w:rsidR="008707C5" w:rsidRDefault="008707C5" w:rsidP="008707C5"/>
    <w:p w14:paraId="55ECB5BD" w14:textId="591AF90B" w:rsidR="008707C5" w:rsidRDefault="008707C5" w:rsidP="008707C5">
      <w:r>
        <w:rPr>
          <w:noProof/>
        </w:rPr>
        <w:lastRenderedPageBreak/>
        <w:drawing>
          <wp:inline distT="0" distB="0" distL="0" distR="0" wp14:anchorId="7AD0F056" wp14:editId="0A0E275C">
            <wp:extent cx="5486400" cy="5791200"/>
            <wp:effectExtent l="0" t="0" r="0" b="0"/>
            <wp:docPr id="1873114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14555" name="Picture 1873114555"/>
                    <pic:cNvPicPr/>
                  </pic:nvPicPr>
                  <pic:blipFill>
                    <a:blip r:embed="rId9"/>
                    <a:stretch>
                      <a:fillRect/>
                    </a:stretch>
                  </pic:blipFill>
                  <pic:spPr>
                    <a:xfrm>
                      <a:off x="0" y="0"/>
                      <a:ext cx="5486400" cy="5791200"/>
                    </a:xfrm>
                    <a:prstGeom prst="rect">
                      <a:avLst/>
                    </a:prstGeom>
                  </pic:spPr>
                </pic:pic>
              </a:graphicData>
            </a:graphic>
          </wp:inline>
        </w:drawing>
      </w:r>
    </w:p>
    <w:p w14:paraId="6B609CAA" w14:textId="77777777" w:rsidR="00FE2D74" w:rsidRDefault="00FE2D74" w:rsidP="008707C5">
      <w:pPr>
        <w:rPr>
          <w:noProof/>
        </w:rPr>
      </w:pPr>
    </w:p>
    <w:p w14:paraId="52B0B924" w14:textId="39BBCF60" w:rsidR="006D54DB" w:rsidRDefault="008707C5" w:rsidP="008707C5">
      <w:r>
        <w:rPr>
          <w:noProof/>
        </w:rPr>
        <w:lastRenderedPageBreak/>
        <w:drawing>
          <wp:inline distT="0" distB="0" distL="0" distR="0" wp14:anchorId="040EE4DE" wp14:editId="102BEF58">
            <wp:extent cx="5486400" cy="5694680"/>
            <wp:effectExtent l="0" t="0" r="0" b="1270"/>
            <wp:docPr id="183089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9254" name="Picture 183089254"/>
                    <pic:cNvPicPr/>
                  </pic:nvPicPr>
                  <pic:blipFill>
                    <a:blip r:embed="rId10"/>
                    <a:stretch>
                      <a:fillRect/>
                    </a:stretch>
                  </pic:blipFill>
                  <pic:spPr>
                    <a:xfrm>
                      <a:off x="0" y="0"/>
                      <a:ext cx="5486400" cy="5694680"/>
                    </a:xfrm>
                    <a:prstGeom prst="rect">
                      <a:avLst/>
                    </a:prstGeom>
                  </pic:spPr>
                </pic:pic>
              </a:graphicData>
            </a:graphic>
          </wp:inline>
        </w:drawing>
      </w:r>
    </w:p>
    <w:p w14:paraId="750F5C28" w14:textId="77777777" w:rsidR="006D54DB" w:rsidRDefault="006D54DB">
      <w:r>
        <w:br w:type="page"/>
      </w:r>
    </w:p>
    <w:p w14:paraId="47C919F6" w14:textId="66147726" w:rsidR="006D54DB" w:rsidRDefault="006D54DB">
      <w:pPr>
        <w:rPr>
          <w:noProof/>
        </w:rPr>
      </w:pPr>
      <w:r>
        <w:rPr>
          <w:noProof/>
        </w:rPr>
        <w:lastRenderedPageBreak/>
        <w:drawing>
          <wp:inline distT="0" distB="0" distL="0" distR="0" wp14:anchorId="3A2BEA16" wp14:editId="194BCBF2">
            <wp:extent cx="5486400" cy="6456680"/>
            <wp:effectExtent l="0" t="0" r="0" b="1270"/>
            <wp:docPr id="2071886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8610" name="Picture 207188610"/>
                    <pic:cNvPicPr/>
                  </pic:nvPicPr>
                  <pic:blipFill>
                    <a:blip r:embed="rId11"/>
                    <a:stretch>
                      <a:fillRect/>
                    </a:stretch>
                  </pic:blipFill>
                  <pic:spPr>
                    <a:xfrm>
                      <a:off x="0" y="0"/>
                      <a:ext cx="5486400" cy="6456680"/>
                    </a:xfrm>
                    <a:prstGeom prst="rect">
                      <a:avLst/>
                    </a:prstGeom>
                  </pic:spPr>
                </pic:pic>
              </a:graphicData>
            </a:graphic>
          </wp:inline>
        </w:drawing>
      </w:r>
      <w:r>
        <w:rPr>
          <w:noProof/>
        </w:rPr>
        <w:br w:type="page"/>
      </w:r>
    </w:p>
    <w:p w14:paraId="58588B05" w14:textId="552A0330" w:rsidR="006D54DB" w:rsidRDefault="006D54DB">
      <w:pPr>
        <w:rPr>
          <w:noProof/>
        </w:rPr>
      </w:pPr>
      <w:r>
        <w:rPr>
          <w:noProof/>
        </w:rPr>
        <w:lastRenderedPageBreak/>
        <w:drawing>
          <wp:inline distT="0" distB="0" distL="0" distR="0" wp14:anchorId="329F93A9" wp14:editId="367F854F">
            <wp:extent cx="5486400" cy="2954020"/>
            <wp:effectExtent l="0" t="0" r="0" b="0"/>
            <wp:docPr id="15577437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3714" name="Picture 1557743714"/>
                    <pic:cNvPicPr/>
                  </pic:nvPicPr>
                  <pic:blipFill>
                    <a:blip r:embed="rId12"/>
                    <a:stretch>
                      <a:fillRect/>
                    </a:stretch>
                  </pic:blipFill>
                  <pic:spPr>
                    <a:xfrm>
                      <a:off x="0" y="0"/>
                      <a:ext cx="5486400" cy="2954020"/>
                    </a:xfrm>
                    <a:prstGeom prst="rect">
                      <a:avLst/>
                    </a:prstGeom>
                  </pic:spPr>
                </pic:pic>
              </a:graphicData>
            </a:graphic>
          </wp:inline>
        </w:drawing>
      </w:r>
      <w:r>
        <w:rPr>
          <w:noProof/>
        </w:rPr>
        <w:br w:type="page"/>
      </w:r>
    </w:p>
    <w:p w14:paraId="3EEA3338" w14:textId="1957CCCD" w:rsidR="006D54DB" w:rsidRDefault="006D54DB">
      <w:r>
        <w:rPr>
          <w:noProof/>
        </w:rPr>
        <w:lastRenderedPageBreak/>
        <w:drawing>
          <wp:inline distT="0" distB="0" distL="0" distR="0" wp14:anchorId="214E82A0" wp14:editId="24603180">
            <wp:extent cx="5486400" cy="2824480"/>
            <wp:effectExtent l="0" t="0" r="0" b="0"/>
            <wp:docPr id="2075731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3138" name="Picture 207573138"/>
                    <pic:cNvPicPr/>
                  </pic:nvPicPr>
                  <pic:blipFill>
                    <a:blip r:embed="rId13"/>
                    <a:stretch>
                      <a:fillRect/>
                    </a:stretch>
                  </pic:blipFill>
                  <pic:spPr>
                    <a:xfrm>
                      <a:off x="0" y="0"/>
                      <a:ext cx="5486400" cy="2824480"/>
                    </a:xfrm>
                    <a:prstGeom prst="rect">
                      <a:avLst/>
                    </a:prstGeom>
                  </pic:spPr>
                </pic:pic>
              </a:graphicData>
            </a:graphic>
          </wp:inline>
        </w:drawing>
      </w:r>
      <w:r>
        <w:br w:type="page"/>
      </w:r>
    </w:p>
    <w:p w14:paraId="3A4C35A4" w14:textId="77777777" w:rsidR="008707C5" w:rsidRDefault="008707C5" w:rsidP="008707C5"/>
    <w:p w14:paraId="2F8215A8" w14:textId="1C7ABF39" w:rsidR="00FE2D74" w:rsidRDefault="00FE2D74" w:rsidP="008707C5">
      <w:r>
        <w:rPr>
          <w:noProof/>
        </w:rPr>
        <w:drawing>
          <wp:inline distT="0" distB="0" distL="0" distR="0" wp14:anchorId="2C06B5DD" wp14:editId="076000EA">
            <wp:extent cx="5486400" cy="2848610"/>
            <wp:effectExtent l="0" t="0" r="0" b="8890"/>
            <wp:docPr id="23375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50782" name="Picture 233750782"/>
                    <pic:cNvPicPr/>
                  </pic:nvPicPr>
                  <pic:blipFill>
                    <a:blip r:embed="rId14"/>
                    <a:stretch>
                      <a:fillRect/>
                    </a:stretch>
                  </pic:blipFill>
                  <pic:spPr>
                    <a:xfrm>
                      <a:off x="0" y="0"/>
                      <a:ext cx="5486400" cy="2848610"/>
                    </a:xfrm>
                    <a:prstGeom prst="rect">
                      <a:avLst/>
                    </a:prstGeom>
                  </pic:spPr>
                </pic:pic>
              </a:graphicData>
            </a:graphic>
          </wp:inline>
        </w:drawing>
      </w:r>
    </w:p>
    <w:p w14:paraId="3F3C0056" w14:textId="2D48EE40" w:rsidR="00FE2D74" w:rsidRDefault="00FE2D74">
      <w:r>
        <w:br w:type="page"/>
      </w:r>
    </w:p>
    <w:p w14:paraId="16C15FF7" w14:textId="61CE77B2" w:rsidR="006D54DB" w:rsidRDefault="006D54DB">
      <w:pPr>
        <w:rPr>
          <w:noProof/>
        </w:rPr>
      </w:pPr>
      <w:r>
        <w:rPr>
          <w:noProof/>
        </w:rPr>
        <w:lastRenderedPageBreak/>
        <w:drawing>
          <wp:anchor distT="0" distB="0" distL="114300" distR="114300" simplePos="0" relativeHeight="251658240" behindDoc="0" locked="0" layoutInCell="1" allowOverlap="1" wp14:anchorId="48D2DCC7" wp14:editId="49E552B8">
            <wp:simplePos x="0" y="0"/>
            <wp:positionH relativeFrom="column">
              <wp:posOffset>0</wp:posOffset>
            </wp:positionH>
            <wp:positionV relativeFrom="paragraph">
              <wp:posOffset>0</wp:posOffset>
            </wp:positionV>
            <wp:extent cx="5800725" cy="3790950"/>
            <wp:effectExtent l="0" t="0" r="9525" b="0"/>
            <wp:wrapThrough wrapText="bothSides">
              <wp:wrapPolygon edited="0">
                <wp:start x="0" y="0"/>
                <wp:lineTo x="0" y="21491"/>
                <wp:lineTo x="21565" y="21491"/>
                <wp:lineTo x="21565" y="0"/>
                <wp:lineTo x="0" y="0"/>
              </wp:wrapPolygon>
            </wp:wrapThrough>
            <wp:docPr id="4641984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98465" name="Picture 464198465"/>
                    <pic:cNvPicPr/>
                  </pic:nvPicPr>
                  <pic:blipFill>
                    <a:blip r:embed="rId15"/>
                    <a:stretch>
                      <a:fillRect/>
                    </a:stretch>
                  </pic:blipFill>
                  <pic:spPr>
                    <a:xfrm>
                      <a:off x="0" y="0"/>
                      <a:ext cx="5800725" cy="3790950"/>
                    </a:xfrm>
                    <a:prstGeom prst="rect">
                      <a:avLst/>
                    </a:prstGeom>
                  </pic:spPr>
                </pic:pic>
              </a:graphicData>
            </a:graphic>
          </wp:anchor>
        </w:drawing>
      </w:r>
      <w:r>
        <w:rPr>
          <w:noProof/>
        </w:rPr>
        <w:br w:type="page"/>
      </w:r>
    </w:p>
    <w:p w14:paraId="67CB5989" w14:textId="2DAE6765" w:rsidR="002022FA" w:rsidRDefault="002022FA">
      <w:pPr>
        <w:rPr>
          <w:noProof/>
        </w:rPr>
      </w:pPr>
      <w:r>
        <w:rPr>
          <w:noProof/>
        </w:rPr>
        <w:lastRenderedPageBreak/>
        <w:drawing>
          <wp:inline distT="0" distB="0" distL="0" distR="0" wp14:anchorId="54E82C14" wp14:editId="0806BAB3">
            <wp:extent cx="5486400" cy="3441065"/>
            <wp:effectExtent l="0" t="0" r="0" b="6985"/>
            <wp:docPr id="20264636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3646" name="Picture 2026463646"/>
                    <pic:cNvPicPr/>
                  </pic:nvPicPr>
                  <pic:blipFill>
                    <a:blip r:embed="rId16"/>
                    <a:stretch>
                      <a:fillRect/>
                    </a:stretch>
                  </pic:blipFill>
                  <pic:spPr>
                    <a:xfrm>
                      <a:off x="0" y="0"/>
                      <a:ext cx="5486400" cy="3441065"/>
                    </a:xfrm>
                    <a:prstGeom prst="rect">
                      <a:avLst/>
                    </a:prstGeom>
                  </pic:spPr>
                </pic:pic>
              </a:graphicData>
            </a:graphic>
          </wp:inline>
        </w:drawing>
      </w:r>
      <w:r>
        <w:rPr>
          <w:noProof/>
        </w:rPr>
        <w:br w:type="page"/>
      </w:r>
    </w:p>
    <w:p w14:paraId="31547092" w14:textId="3CF6EC13" w:rsidR="002022FA" w:rsidRDefault="002022FA">
      <w:pPr>
        <w:rPr>
          <w:noProof/>
        </w:rPr>
      </w:pPr>
      <w:r>
        <w:rPr>
          <w:noProof/>
        </w:rPr>
        <w:lastRenderedPageBreak/>
        <w:drawing>
          <wp:inline distT="0" distB="0" distL="0" distR="0" wp14:anchorId="7AAFEBE6" wp14:editId="1AFB7CFE">
            <wp:extent cx="5486400" cy="2273935"/>
            <wp:effectExtent l="0" t="0" r="0" b="0"/>
            <wp:docPr id="57016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656" name="Picture 5701656"/>
                    <pic:cNvPicPr/>
                  </pic:nvPicPr>
                  <pic:blipFill>
                    <a:blip r:embed="rId17"/>
                    <a:stretch>
                      <a:fillRect/>
                    </a:stretch>
                  </pic:blipFill>
                  <pic:spPr>
                    <a:xfrm>
                      <a:off x="0" y="0"/>
                      <a:ext cx="5486400" cy="2273935"/>
                    </a:xfrm>
                    <a:prstGeom prst="rect">
                      <a:avLst/>
                    </a:prstGeom>
                  </pic:spPr>
                </pic:pic>
              </a:graphicData>
            </a:graphic>
          </wp:inline>
        </w:drawing>
      </w:r>
      <w:r>
        <w:rPr>
          <w:noProof/>
        </w:rPr>
        <w:br w:type="page"/>
      </w:r>
    </w:p>
    <w:p w14:paraId="18E77E8B" w14:textId="61C8CC05" w:rsidR="00904A9B" w:rsidRDefault="002022FA">
      <w:pPr>
        <w:rPr>
          <w:noProof/>
        </w:rPr>
      </w:pPr>
      <w:r>
        <w:rPr>
          <w:noProof/>
        </w:rPr>
        <w:lastRenderedPageBreak/>
        <w:drawing>
          <wp:inline distT="0" distB="0" distL="0" distR="0" wp14:anchorId="2D1B25F2" wp14:editId="6F47D4C0">
            <wp:extent cx="5486400" cy="2139950"/>
            <wp:effectExtent l="0" t="0" r="0" b="0"/>
            <wp:docPr id="15053813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81384" name="Picture 1505381384"/>
                    <pic:cNvPicPr/>
                  </pic:nvPicPr>
                  <pic:blipFill>
                    <a:blip r:embed="rId18"/>
                    <a:stretch>
                      <a:fillRect/>
                    </a:stretch>
                  </pic:blipFill>
                  <pic:spPr>
                    <a:xfrm>
                      <a:off x="0" y="0"/>
                      <a:ext cx="5486400" cy="2139950"/>
                    </a:xfrm>
                    <a:prstGeom prst="rect">
                      <a:avLst/>
                    </a:prstGeom>
                  </pic:spPr>
                </pic:pic>
              </a:graphicData>
            </a:graphic>
          </wp:inline>
        </w:drawing>
      </w:r>
      <w:r w:rsidR="00904A9B">
        <w:rPr>
          <w:noProof/>
        </w:rPr>
        <w:br w:type="page"/>
      </w:r>
    </w:p>
    <w:p w14:paraId="5D761924" w14:textId="2C356EC6" w:rsidR="00904A9B" w:rsidRDefault="00904A9B">
      <w:pPr>
        <w:rPr>
          <w:noProof/>
        </w:rPr>
      </w:pPr>
      <w:r>
        <w:rPr>
          <w:noProof/>
        </w:rPr>
        <w:lastRenderedPageBreak/>
        <w:drawing>
          <wp:inline distT="0" distB="0" distL="0" distR="0" wp14:anchorId="0BE696D8" wp14:editId="65634405">
            <wp:extent cx="5486400" cy="2405380"/>
            <wp:effectExtent l="0" t="0" r="0" b="0"/>
            <wp:docPr id="5362127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2768" name="Picture 536212768"/>
                    <pic:cNvPicPr/>
                  </pic:nvPicPr>
                  <pic:blipFill>
                    <a:blip r:embed="rId19"/>
                    <a:stretch>
                      <a:fillRect/>
                    </a:stretch>
                  </pic:blipFill>
                  <pic:spPr>
                    <a:xfrm>
                      <a:off x="0" y="0"/>
                      <a:ext cx="5486400" cy="2405380"/>
                    </a:xfrm>
                    <a:prstGeom prst="rect">
                      <a:avLst/>
                    </a:prstGeom>
                  </pic:spPr>
                </pic:pic>
              </a:graphicData>
            </a:graphic>
          </wp:inline>
        </w:drawing>
      </w:r>
      <w:r>
        <w:rPr>
          <w:noProof/>
        </w:rPr>
        <w:br w:type="page"/>
      </w:r>
    </w:p>
    <w:p w14:paraId="2EBB5004" w14:textId="79A581EB" w:rsidR="00904A9B" w:rsidRDefault="00904A9B">
      <w:pPr>
        <w:rPr>
          <w:noProof/>
        </w:rPr>
      </w:pPr>
      <w:r>
        <w:rPr>
          <w:noProof/>
        </w:rPr>
        <w:lastRenderedPageBreak/>
        <w:drawing>
          <wp:inline distT="0" distB="0" distL="0" distR="0" wp14:anchorId="5FE76EEB" wp14:editId="3481FBCC">
            <wp:extent cx="5486400" cy="2824480"/>
            <wp:effectExtent l="0" t="0" r="0" b="0"/>
            <wp:docPr id="2566533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53324" name="Picture 256653324"/>
                    <pic:cNvPicPr/>
                  </pic:nvPicPr>
                  <pic:blipFill>
                    <a:blip r:embed="rId13"/>
                    <a:stretch>
                      <a:fillRect/>
                    </a:stretch>
                  </pic:blipFill>
                  <pic:spPr>
                    <a:xfrm>
                      <a:off x="0" y="0"/>
                      <a:ext cx="5486400" cy="2824480"/>
                    </a:xfrm>
                    <a:prstGeom prst="rect">
                      <a:avLst/>
                    </a:prstGeom>
                  </pic:spPr>
                </pic:pic>
              </a:graphicData>
            </a:graphic>
          </wp:inline>
        </w:drawing>
      </w:r>
      <w:r>
        <w:rPr>
          <w:noProof/>
        </w:rPr>
        <w:br w:type="page"/>
      </w:r>
    </w:p>
    <w:p w14:paraId="0D09D244" w14:textId="1A09F796" w:rsidR="00904A9B" w:rsidRDefault="00904A9B">
      <w:pPr>
        <w:rPr>
          <w:noProof/>
        </w:rPr>
      </w:pPr>
      <w:r>
        <w:rPr>
          <w:noProof/>
        </w:rPr>
        <w:lastRenderedPageBreak/>
        <w:drawing>
          <wp:inline distT="0" distB="0" distL="0" distR="0" wp14:anchorId="1A3DC1CE" wp14:editId="58D675E0">
            <wp:extent cx="5486400" cy="2954020"/>
            <wp:effectExtent l="0" t="0" r="0" b="0"/>
            <wp:docPr id="12059117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11743" name="Picture 1205911743"/>
                    <pic:cNvPicPr/>
                  </pic:nvPicPr>
                  <pic:blipFill>
                    <a:blip r:embed="rId12"/>
                    <a:stretch>
                      <a:fillRect/>
                    </a:stretch>
                  </pic:blipFill>
                  <pic:spPr>
                    <a:xfrm>
                      <a:off x="0" y="0"/>
                      <a:ext cx="5486400" cy="2954020"/>
                    </a:xfrm>
                    <a:prstGeom prst="rect">
                      <a:avLst/>
                    </a:prstGeom>
                  </pic:spPr>
                </pic:pic>
              </a:graphicData>
            </a:graphic>
          </wp:inline>
        </w:drawing>
      </w:r>
      <w:r>
        <w:rPr>
          <w:noProof/>
        </w:rPr>
        <w:br w:type="page"/>
      </w:r>
    </w:p>
    <w:p w14:paraId="01EB90F8" w14:textId="01E2B910" w:rsidR="00904A9B" w:rsidRDefault="00904A9B">
      <w:pPr>
        <w:rPr>
          <w:noProof/>
        </w:rPr>
      </w:pPr>
      <w:r>
        <w:rPr>
          <w:noProof/>
        </w:rPr>
        <w:lastRenderedPageBreak/>
        <w:drawing>
          <wp:inline distT="0" distB="0" distL="0" distR="0" wp14:anchorId="71E23BB4" wp14:editId="46BCC1ED">
            <wp:extent cx="5486400" cy="5694680"/>
            <wp:effectExtent l="0" t="0" r="0" b="1270"/>
            <wp:docPr id="124403589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35897" name="Picture 1244035897"/>
                    <pic:cNvPicPr/>
                  </pic:nvPicPr>
                  <pic:blipFill>
                    <a:blip r:embed="rId10"/>
                    <a:stretch>
                      <a:fillRect/>
                    </a:stretch>
                  </pic:blipFill>
                  <pic:spPr>
                    <a:xfrm>
                      <a:off x="0" y="0"/>
                      <a:ext cx="5486400" cy="5694680"/>
                    </a:xfrm>
                    <a:prstGeom prst="rect">
                      <a:avLst/>
                    </a:prstGeom>
                  </pic:spPr>
                </pic:pic>
              </a:graphicData>
            </a:graphic>
          </wp:inline>
        </w:drawing>
      </w:r>
      <w:r>
        <w:rPr>
          <w:noProof/>
        </w:rPr>
        <w:lastRenderedPageBreak/>
        <w:drawing>
          <wp:inline distT="0" distB="0" distL="0" distR="0" wp14:anchorId="0988BD41" wp14:editId="235D8F1F">
            <wp:extent cx="5486400" cy="2907665"/>
            <wp:effectExtent l="0" t="0" r="0" b="6985"/>
            <wp:docPr id="10419996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99616" name="Picture 1041999616"/>
                    <pic:cNvPicPr/>
                  </pic:nvPicPr>
                  <pic:blipFill>
                    <a:blip r:embed="rId20"/>
                    <a:stretch>
                      <a:fillRect/>
                    </a:stretch>
                  </pic:blipFill>
                  <pic:spPr>
                    <a:xfrm>
                      <a:off x="0" y="0"/>
                      <a:ext cx="5486400" cy="2907665"/>
                    </a:xfrm>
                    <a:prstGeom prst="rect">
                      <a:avLst/>
                    </a:prstGeom>
                  </pic:spPr>
                </pic:pic>
              </a:graphicData>
            </a:graphic>
          </wp:inline>
        </w:drawing>
      </w:r>
      <w:r>
        <w:rPr>
          <w:noProof/>
        </w:rPr>
        <w:br w:type="page"/>
      </w:r>
    </w:p>
    <w:p w14:paraId="7EA01A4D" w14:textId="4F1B249F" w:rsidR="00904A9B" w:rsidRDefault="00904A9B">
      <w:pPr>
        <w:rPr>
          <w:noProof/>
        </w:rPr>
      </w:pPr>
      <w:r>
        <w:rPr>
          <w:noProof/>
        </w:rPr>
        <w:lastRenderedPageBreak/>
        <w:drawing>
          <wp:inline distT="0" distB="0" distL="0" distR="0" wp14:anchorId="420859F2" wp14:editId="4712B204">
            <wp:extent cx="5486400" cy="2907665"/>
            <wp:effectExtent l="0" t="0" r="0" b="6985"/>
            <wp:docPr id="836352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205" name="Picture 83635205"/>
                    <pic:cNvPicPr/>
                  </pic:nvPicPr>
                  <pic:blipFill>
                    <a:blip r:embed="rId20"/>
                    <a:stretch>
                      <a:fillRect/>
                    </a:stretch>
                  </pic:blipFill>
                  <pic:spPr>
                    <a:xfrm>
                      <a:off x="0" y="0"/>
                      <a:ext cx="5486400" cy="2907665"/>
                    </a:xfrm>
                    <a:prstGeom prst="rect">
                      <a:avLst/>
                    </a:prstGeom>
                  </pic:spPr>
                </pic:pic>
              </a:graphicData>
            </a:graphic>
          </wp:inline>
        </w:drawing>
      </w:r>
      <w:r>
        <w:rPr>
          <w:noProof/>
        </w:rPr>
        <w:br w:type="page"/>
      </w:r>
    </w:p>
    <w:p w14:paraId="6CE92541" w14:textId="65372B06" w:rsidR="00FE2D74" w:rsidRDefault="00904A9B">
      <w:pPr>
        <w:rPr>
          <w:noProof/>
        </w:rPr>
      </w:pPr>
      <w:r>
        <w:rPr>
          <w:noProof/>
        </w:rPr>
        <w:lastRenderedPageBreak/>
        <w:drawing>
          <wp:inline distT="0" distB="0" distL="0" distR="0" wp14:anchorId="6CA1542D" wp14:editId="107A69B3">
            <wp:extent cx="5486400" cy="3561080"/>
            <wp:effectExtent l="0" t="0" r="0" b="1270"/>
            <wp:docPr id="8905143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14396" name="Picture 890514396"/>
                    <pic:cNvPicPr/>
                  </pic:nvPicPr>
                  <pic:blipFill>
                    <a:blip r:embed="rId21"/>
                    <a:stretch>
                      <a:fillRect/>
                    </a:stretch>
                  </pic:blipFill>
                  <pic:spPr>
                    <a:xfrm>
                      <a:off x="0" y="0"/>
                      <a:ext cx="5486400" cy="3561080"/>
                    </a:xfrm>
                    <a:prstGeom prst="rect">
                      <a:avLst/>
                    </a:prstGeom>
                  </pic:spPr>
                </pic:pic>
              </a:graphicData>
            </a:graphic>
          </wp:inline>
        </w:drawing>
      </w:r>
      <w:r w:rsidR="00FE2D74">
        <w:rPr>
          <w:noProof/>
        </w:rPr>
        <w:br w:type="page"/>
      </w:r>
    </w:p>
    <w:p w14:paraId="0173A6F7" w14:textId="2ADF398B" w:rsidR="00FE2D74" w:rsidRDefault="00FE2D74">
      <w:pPr>
        <w:rPr>
          <w:noProof/>
        </w:rPr>
      </w:pPr>
      <w:r>
        <w:rPr>
          <w:noProof/>
        </w:rPr>
        <w:lastRenderedPageBreak/>
        <w:drawing>
          <wp:inline distT="0" distB="0" distL="0" distR="0" wp14:anchorId="1EE89C85" wp14:editId="44A4741B">
            <wp:extent cx="5486400" cy="2856865"/>
            <wp:effectExtent l="0" t="0" r="0" b="635"/>
            <wp:docPr id="9842103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10358" name="Picture 984210358"/>
                    <pic:cNvPicPr/>
                  </pic:nvPicPr>
                  <pic:blipFill>
                    <a:blip r:embed="rId22"/>
                    <a:stretch>
                      <a:fillRect/>
                    </a:stretch>
                  </pic:blipFill>
                  <pic:spPr>
                    <a:xfrm>
                      <a:off x="0" y="0"/>
                      <a:ext cx="5486400" cy="2856865"/>
                    </a:xfrm>
                    <a:prstGeom prst="rect">
                      <a:avLst/>
                    </a:prstGeom>
                  </pic:spPr>
                </pic:pic>
              </a:graphicData>
            </a:graphic>
          </wp:inline>
        </w:drawing>
      </w:r>
      <w:r>
        <w:rPr>
          <w:noProof/>
        </w:rPr>
        <w:br w:type="page"/>
      </w:r>
    </w:p>
    <w:p w14:paraId="66653710" w14:textId="1E782016" w:rsidR="00FE2D74" w:rsidRDefault="00FE2D74">
      <w:pPr>
        <w:rPr>
          <w:noProof/>
        </w:rPr>
      </w:pPr>
      <w:r>
        <w:rPr>
          <w:noProof/>
        </w:rPr>
        <w:lastRenderedPageBreak/>
        <w:drawing>
          <wp:inline distT="0" distB="0" distL="0" distR="0" wp14:anchorId="162EB425" wp14:editId="02ED229C">
            <wp:extent cx="5486400" cy="2956560"/>
            <wp:effectExtent l="0" t="0" r="0" b="0"/>
            <wp:docPr id="20583830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83092" name="Picture 2058383092"/>
                    <pic:cNvPicPr/>
                  </pic:nvPicPr>
                  <pic:blipFill>
                    <a:blip r:embed="rId23"/>
                    <a:stretch>
                      <a:fillRect/>
                    </a:stretch>
                  </pic:blipFill>
                  <pic:spPr>
                    <a:xfrm>
                      <a:off x="0" y="0"/>
                      <a:ext cx="5486400" cy="2956560"/>
                    </a:xfrm>
                    <a:prstGeom prst="rect">
                      <a:avLst/>
                    </a:prstGeom>
                  </pic:spPr>
                </pic:pic>
              </a:graphicData>
            </a:graphic>
          </wp:inline>
        </w:drawing>
      </w:r>
    </w:p>
    <w:p w14:paraId="1AD9F535" w14:textId="63EAB245" w:rsidR="00FE2D74" w:rsidRDefault="00FE2D74">
      <w:pPr>
        <w:rPr>
          <w:noProof/>
        </w:rPr>
      </w:pPr>
      <w:r>
        <w:rPr>
          <w:noProof/>
        </w:rPr>
        <w:br w:type="page"/>
      </w:r>
    </w:p>
    <w:p w14:paraId="0D9AF487" w14:textId="11C05718" w:rsidR="00FE2D74" w:rsidRDefault="00FE2D74">
      <w:pPr>
        <w:rPr>
          <w:noProof/>
        </w:rPr>
      </w:pPr>
      <w:r>
        <w:rPr>
          <w:noProof/>
        </w:rPr>
        <w:lastRenderedPageBreak/>
        <w:drawing>
          <wp:inline distT="0" distB="0" distL="0" distR="0" wp14:anchorId="26DC8BCD" wp14:editId="0AA5B293">
            <wp:extent cx="5486400" cy="3023235"/>
            <wp:effectExtent l="0" t="0" r="0" b="5715"/>
            <wp:docPr id="1556633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33241" name="Picture 1556633241"/>
                    <pic:cNvPicPr/>
                  </pic:nvPicPr>
                  <pic:blipFill>
                    <a:blip r:embed="rId24"/>
                    <a:stretch>
                      <a:fillRect/>
                    </a:stretch>
                  </pic:blipFill>
                  <pic:spPr>
                    <a:xfrm>
                      <a:off x="0" y="0"/>
                      <a:ext cx="5486400" cy="3023235"/>
                    </a:xfrm>
                    <a:prstGeom prst="rect">
                      <a:avLst/>
                    </a:prstGeom>
                  </pic:spPr>
                </pic:pic>
              </a:graphicData>
            </a:graphic>
          </wp:inline>
        </w:drawing>
      </w:r>
      <w:r>
        <w:rPr>
          <w:noProof/>
        </w:rPr>
        <w:br w:type="page"/>
      </w:r>
    </w:p>
    <w:p w14:paraId="0524E1AE" w14:textId="1375145D" w:rsidR="00FE2D74" w:rsidRDefault="00FE2D74">
      <w:pPr>
        <w:rPr>
          <w:noProof/>
        </w:rPr>
      </w:pPr>
      <w:r>
        <w:rPr>
          <w:noProof/>
        </w:rPr>
        <w:lastRenderedPageBreak/>
        <w:drawing>
          <wp:inline distT="0" distB="0" distL="0" distR="0" wp14:anchorId="4F82A6C0" wp14:editId="0D04FD46">
            <wp:extent cx="5486400" cy="2956560"/>
            <wp:effectExtent l="0" t="0" r="0" b="0"/>
            <wp:docPr id="2104452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52644" name="Picture 2104452644"/>
                    <pic:cNvPicPr/>
                  </pic:nvPicPr>
                  <pic:blipFill>
                    <a:blip r:embed="rId25"/>
                    <a:stretch>
                      <a:fillRect/>
                    </a:stretch>
                  </pic:blipFill>
                  <pic:spPr>
                    <a:xfrm>
                      <a:off x="0" y="0"/>
                      <a:ext cx="5486400" cy="2956560"/>
                    </a:xfrm>
                    <a:prstGeom prst="rect">
                      <a:avLst/>
                    </a:prstGeom>
                  </pic:spPr>
                </pic:pic>
              </a:graphicData>
            </a:graphic>
          </wp:inline>
        </w:drawing>
      </w:r>
      <w:r>
        <w:rPr>
          <w:noProof/>
        </w:rPr>
        <w:br w:type="page"/>
      </w:r>
    </w:p>
    <w:p w14:paraId="5AEC6851" w14:textId="5CC177FC" w:rsidR="00FE2D74" w:rsidRDefault="00FE2D74">
      <w:pPr>
        <w:rPr>
          <w:noProof/>
        </w:rPr>
      </w:pPr>
      <w:r>
        <w:rPr>
          <w:noProof/>
        </w:rPr>
        <w:lastRenderedPageBreak/>
        <w:drawing>
          <wp:inline distT="0" distB="0" distL="0" distR="0" wp14:anchorId="6F562594" wp14:editId="4D1293EB">
            <wp:extent cx="5486400" cy="2945130"/>
            <wp:effectExtent l="0" t="0" r="0" b="7620"/>
            <wp:docPr id="1239375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75831" name="Picture 1239375831"/>
                    <pic:cNvPicPr/>
                  </pic:nvPicPr>
                  <pic:blipFill>
                    <a:blip r:embed="rId26"/>
                    <a:stretch>
                      <a:fillRect/>
                    </a:stretch>
                  </pic:blipFill>
                  <pic:spPr>
                    <a:xfrm>
                      <a:off x="0" y="0"/>
                      <a:ext cx="5486400" cy="2945130"/>
                    </a:xfrm>
                    <a:prstGeom prst="rect">
                      <a:avLst/>
                    </a:prstGeom>
                  </pic:spPr>
                </pic:pic>
              </a:graphicData>
            </a:graphic>
          </wp:inline>
        </w:drawing>
      </w:r>
      <w:r>
        <w:rPr>
          <w:noProof/>
        </w:rPr>
        <w:br w:type="page"/>
      </w:r>
    </w:p>
    <w:p w14:paraId="61E8D208" w14:textId="038D330F" w:rsidR="00FE2D74" w:rsidRPr="008707C5" w:rsidRDefault="00FE2D74" w:rsidP="008707C5">
      <w:r>
        <w:rPr>
          <w:noProof/>
        </w:rPr>
        <w:lastRenderedPageBreak/>
        <w:drawing>
          <wp:inline distT="0" distB="0" distL="0" distR="0" wp14:anchorId="7EB30E1C" wp14:editId="3F8C4704">
            <wp:extent cx="5486400" cy="2865120"/>
            <wp:effectExtent l="0" t="0" r="0" b="0"/>
            <wp:docPr id="1567073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73105" name="Picture 1567073105"/>
                    <pic:cNvPicPr/>
                  </pic:nvPicPr>
                  <pic:blipFill>
                    <a:blip r:embed="rId27"/>
                    <a:stretch>
                      <a:fillRect/>
                    </a:stretch>
                  </pic:blipFill>
                  <pic:spPr>
                    <a:xfrm>
                      <a:off x="0" y="0"/>
                      <a:ext cx="5486400" cy="2865120"/>
                    </a:xfrm>
                    <a:prstGeom prst="rect">
                      <a:avLst/>
                    </a:prstGeom>
                  </pic:spPr>
                </pic:pic>
              </a:graphicData>
            </a:graphic>
          </wp:inline>
        </w:drawing>
      </w:r>
    </w:p>
    <w:sectPr w:rsidR="00FE2D74" w:rsidRPr="008707C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5F70C" w14:textId="77777777" w:rsidR="00264109" w:rsidRDefault="00264109" w:rsidP="00FE2D74">
      <w:pPr>
        <w:spacing w:after="0" w:line="240" w:lineRule="auto"/>
      </w:pPr>
      <w:r>
        <w:separator/>
      </w:r>
    </w:p>
  </w:endnote>
  <w:endnote w:type="continuationSeparator" w:id="0">
    <w:p w14:paraId="5D8D9DAD" w14:textId="77777777" w:rsidR="00264109" w:rsidRDefault="00264109" w:rsidP="00FE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2244C" w14:textId="77777777" w:rsidR="00264109" w:rsidRDefault="00264109" w:rsidP="00FE2D74">
      <w:pPr>
        <w:spacing w:after="0" w:line="240" w:lineRule="auto"/>
      </w:pPr>
      <w:r>
        <w:separator/>
      </w:r>
    </w:p>
  </w:footnote>
  <w:footnote w:type="continuationSeparator" w:id="0">
    <w:p w14:paraId="7502C71F" w14:textId="77777777" w:rsidR="00264109" w:rsidRDefault="00264109" w:rsidP="00FE2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687439"/>
    <w:multiLevelType w:val="hybridMultilevel"/>
    <w:tmpl w:val="16760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863787">
    <w:abstractNumId w:val="8"/>
  </w:num>
  <w:num w:numId="2" w16cid:durableId="59523794">
    <w:abstractNumId w:val="6"/>
  </w:num>
  <w:num w:numId="3" w16cid:durableId="614992583">
    <w:abstractNumId w:val="5"/>
  </w:num>
  <w:num w:numId="4" w16cid:durableId="2099056243">
    <w:abstractNumId w:val="4"/>
  </w:num>
  <w:num w:numId="5" w16cid:durableId="816268614">
    <w:abstractNumId w:val="7"/>
  </w:num>
  <w:num w:numId="6" w16cid:durableId="464391697">
    <w:abstractNumId w:val="3"/>
  </w:num>
  <w:num w:numId="7" w16cid:durableId="763377427">
    <w:abstractNumId w:val="2"/>
  </w:num>
  <w:num w:numId="8" w16cid:durableId="849298566">
    <w:abstractNumId w:val="1"/>
  </w:num>
  <w:num w:numId="9" w16cid:durableId="1766531158">
    <w:abstractNumId w:val="0"/>
  </w:num>
  <w:num w:numId="10" w16cid:durableId="1351568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9F3"/>
    <w:rsid w:val="00034616"/>
    <w:rsid w:val="0006063C"/>
    <w:rsid w:val="0015074B"/>
    <w:rsid w:val="002022FA"/>
    <w:rsid w:val="00264109"/>
    <w:rsid w:val="0029639D"/>
    <w:rsid w:val="00326F90"/>
    <w:rsid w:val="003C518E"/>
    <w:rsid w:val="005F46E9"/>
    <w:rsid w:val="00661A65"/>
    <w:rsid w:val="00687E3B"/>
    <w:rsid w:val="006B2EB6"/>
    <w:rsid w:val="006D54DB"/>
    <w:rsid w:val="008707C5"/>
    <w:rsid w:val="00904A9B"/>
    <w:rsid w:val="00AA1D8D"/>
    <w:rsid w:val="00AD113B"/>
    <w:rsid w:val="00B47730"/>
    <w:rsid w:val="00C427E1"/>
    <w:rsid w:val="00CB0664"/>
    <w:rsid w:val="00EE7F6F"/>
    <w:rsid w:val="00F02A60"/>
    <w:rsid w:val="00FC693F"/>
    <w:rsid w:val="00FE2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0CAF3A"/>
  <w14:defaultImageDpi w14:val="300"/>
  <w15:docId w15:val="{352B9A2E-60CA-4B63-8F75-268906A4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g" /><Relationship Id="rId18" Type="http://schemas.openxmlformats.org/officeDocument/2006/relationships/image" Target="media/image11.jpg" /><Relationship Id="rId26" Type="http://schemas.openxmlformats.org/officeDocument/2006/relationships/image" Target="media/image19.jpg" /><Relationship Id="rId3" Type="http://schemas.openxmlformats.org/officeDocument/2006/relationships/styles" Target="styles.xml" /><Relationship Id="rId21" Type="http://schemas.openxmlformats.org/officeDocument/2006/relationships/image" Target="media/image14.jpg"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image" Target="media/image10.jpg" /><Relationship Id="rId25" Type="http://schemas.openxmlformats.org/officeDocument/2006/relationships/image" Target="media/image18.jpg" /><Relationship Id="rId2" Type="http://schemas.openxmlformats.org/officeDocument/2006/relationships/numbering" Target="numbering.xml" /><Relationship Id="rId16" Type="http://schemas.openxmlformats.org/officeDocument/2006/relationships/image" Target="media/image9.jpg" /><Relationship Id="rId20" Type="http://schemas.openxmlformats.org/officeDocument/2006/relationships/image" Target="media/image13.jpg"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24" Type="http://schemas.openxmlformats.org/officeDocument/2006/relationships/image" Target="media/image17.jpg" /><Relationship Id="rId5" Type="http://schemas.openxmlformats.org/officeDocument/2006/relationships/webSettings" Target="webSettings.xml" /><Relationship Id="rId15" Type="http://schemas.openxmlformats.org/officeDocument/2006/relationships/image" Target="media/image8.jpg" /><Relationship Id="rId23" Type="http://schemas.openxmlformats.org/officeDocument/2006/relationships/image" Target="media/image16.jpg" /><Relationship Id="rId28" Type="http://schemas.openxmlformats.org/officeDocument/2006/relationships/fontTable" Target="fontTable.xml" /><Relationship Id="rId10" Type="http://schemas.openxmlformats.org/officeDocument/2006/relationships/image" Target="media/image3.jpg" /><Relationship Id="rId19" Type="http://schemas.openxmlformats.org/officeDocument/2006/relationships/image" Target="media/image12.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7.jpg" /><Relationship Id="rId22" Type="http://schemas.openxmlformats.org/officeDocument/2006/relationships/image" Target="media/image15.jpg" /><Relationship Id="rId27" Type="http://schemas.openxmlformats.org/officeDocument/2006/relationships/image" Target="media/image2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Thomai Xavier Nalan M</cp:lastModifiedBy>
  <cp:revision>2</cp:revision>
  <dcterms:created xsi:type="dcterms:W3CDTF">2025-09-15T15:10:00Z</dcterms:created>
  <dcterms:modified xsi:type="dcterms:W3CDTF">2025-09-15T15:10:00Z</dcterms:modified>
  <cp:category/>
</cp:coreProperties>
</file>